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Express.js Cookie Explanation</w:t>
      </w:r>
    </w:p>
    <w:p>
      <w:r>
        <w:t>This snippet sets a cookie called "refreshToken" in an Express.js application:</w:t>
      </w:r>
    </w:p>
    <w:p/>
    <w:p>
      <w:r>
        <w:t>res.cookie("refreshToken", refreshToken, {</w:t>
      </w:r>
    </w:p>
    <w:p>
      <w:r>
        <w:t xml:space="preserve">  httpOnly: true,</w:t>
      </w:r>
    </w:p>
    <w:p>
      <w:r>
        <w:t xml:space="preserve">  secure: false, // dev -&gt; false, prod -&gt; true</w:t>
      </w:r>
    </w:p>
    <w:p>
      <w:r>
        <w:t xml:space="preserve">  sameSite: "lax",</w:t>
      </w:r>
    </w:p>
    <w:p>
      <w:r>
        <w:t xml:space="preserve">  path: "/",</w:t>
      </w:r>
    </w:p>
    <w:p>
      <w:r>
        <w:t>});</w:t>
      </w:r>
    </w:p>
    <w:p/>
    <w:p>
      <w:r>
        <w:t>Explanation of each option:</w:t>
      </w:r>
    </w:p>
    <w:p/>
    <w:p>
      <w:r>
        <w:t>1. httpOnly: true</w:t>
      </w:r>
    </w:p>
    <w:p>
      <w:r>
        <w:t xml:space="preserve">   - Cookie cannot be accessed via JavaScript (document.cookie).</w:t>
      </w:r>
    </w:p>
    <w:p>
      <w:r>
        <w:t xml:space="preserve">   - Helps prevent XSS attacks.</w:t>
      </w:r>
    </w:p>
    <w:p>
      <w:r>
        <w:t xml:space="preserve">   - Only the browser automatically sends it back to the server.</w:t>
      </w:r>
    </w:p>
    <w:p/>
    <w:p>
      <w:r>
        <w:t>2. secure: false</w:t>
      </w:r>
    </w:p>
    <w:p>
      <w:r>
        <w:t xml:space="preserve">   - If true, cookie is only sent over HTTPS.</w:t>
      </w:r>
    </w:p>
    <w:p>
      <w:r>
        <w:t xml:space="preserve">   - In development (localhost, no HTTPS), keep it false.</w:t>
      </w:r>
    </w:p>
    <w:p>
      <w:r>
        <w:t xml:space="preserve">   - In production, always set it to true.</w:t>
      </w:r>
    </w:p>
    <w:p/>
    <w:p>
      <w:r>
        <w:t>3. sameSite: "lax"</w:t>
      </w:r>
    </w:p>
    <w:p>
      <w:r>
        <w:t xml:space="preserve">   - Controls cross-site cookie behavior.</w:t>
      </w:r>
    </w:p>
    <w:p>
      <w:r>
        <w:t xml:space="preserve">   - "lax" means cookies are sent for top-level navigation (GET) but blocked in some cross-site requests (e.g., POST/iframe).</w:t>
      </w:r>
    </w:p>
    <w:p>
      <w:r>
        <w:t xml:space="preserve">   - Helps mitigate CSRF attacks.</w:t>
      </w:r>
    </w:p>
    <w:p/>
    <w:p>
      <w:r>
        <w:t>4. path: "/"</w:t>
      </w:r>
    </w:p>
    <w:p>
      <w:r>
        <w:t xml:space="preserve">   - Defines the scope of the cookie.</w:t>
      </w:r>
    </w:p>
    <w:p>
      <w:r>
        <w:t xml:space="preserve">   - "/" means the cookie is valid across the entire site.</w:t>
      </w:r>
    </w:p>
    <w:p/>
    <w:p>
      <w:r>
        <w:t>Summary:</w:t>
      </w:r>
    </w:p>
    <w:p>
      <w:r>
        <w:t>This configuration securely stores a refresh token inside an HttpOnly cookie.</w:t>
      </w:r>
    </w:p>
    <w:p>
      <w:r>
        <w:t>- Development: secure = false</w:t>
      </w:r>
    </w:p>
    <w:p>
      <w:r>
        <w:t>- Production: secure = true, always use HTTPS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